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  <w:r>
        <w:t>This text is being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