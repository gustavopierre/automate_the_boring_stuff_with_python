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first page!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